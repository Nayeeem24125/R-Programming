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R Programming Syllabus for Statistics Students</w:t>
      </w:r>
    </w:p>
    <w:p>
      <w:pPr>
        <w:pStyle w:val="Heading2"/>
      </w:pPr>
      <w:r>
        <w:t>Module 1: Introduction to R (Beginner Level)</w:t>
      </w:r>
    </w:p>
    <w:p>
      <w:pPr>
        <w:pStyle w:val="ListBullet"/>
      </w:pPr>
      <w:r>
        <w:t>1.1 Getting Started</w:t>
      </w:r>
    </w:p>
    <w:p>
      <w:pPr>
        <w:pStyle w:val="ListBullet"/>
      </w:pPr>
      <w:r>
        <w:t>- Installing R and RStudio</w:t>
      </w:r>
    </w:p>
    <w:p>
      <w:pPr>
        <w:pStyle w:val="ListBullet"/>
      </w:pPr>
      <w:r>
        <w:t>- Understanding the RStudio interface</w:t>
      </w:r>
    </w:p>
    <w:p>
      <w:pPr>
        <w:pStyle w:val="ListBullet"/>
      </w:pPr>
      <w:r>
        <w:t>- Using the console vs script editor</w:t>
      </w:r>
    </w:p>
    <w:p>
      <w:pPr>
        <w:pStyle w:val="ListBullet"/>
      </w:pPr>
      <w:r>
        <w:t>- Packages: Installing and loading</w:t>
      </w:r>
    </w:p>
    <w:p>
      <w:pPr>
        <w:pStyle w:val="ListBullet"/>
      </w:pPr>
      <w:r>
        <w:t>1.2 Basic Syntax and Operations</w:t>
      </w:r>
    </w:p>
    <w:p>
      <w:pPr>
        <w:pStyle w:val="ListBullet"/>
      </w:pPr>
      <w:r>
        <w:t>- Data types: numeric, character, logical, factor</w:t>
      </w:r>
    </w:p>
    <w:p>
      <w:pPr>
        <w:pStyle w:val="ListBullet"/>
      </w:pPr>
      <w:r>
        <w:t>- Variables and assignment</w:t>
      </w:r>
    </w:p>
    <w:p>
      <w:pPr>
        <w:pStyle w:val="ListBullet"/>
      </w:pPr>
      <w:r>
        <w:t>- Arithmetic and logical operations</w:t>
      </w:r>
    </w:p>
    <w:p>
      <w:pPr>
        <w:pStyle w:val="ListBullet"/>
      </w:pPr>
      <w:r>
        <w:t>- Basic functions and help system</w:t>
      </w:r>
    </w:p>
    <w:p>
      <w:pPr>
        <w:pStyle w:val="ListBullet"/>
      </w:pPr>
      <w:r>
        <w:t>1.3 Data Structures in R</w:t>
      </w:r>
    </w:p>
    <w:p>
      <w:pPr>
        <w:pStyle w:val="ListBullet"/>
      </w:pPr>
      <w:r>
        <w:t>- Vectors</w:t>
      </w:r>
    </w:p>
    <w:p>
      <w:pPr>
        <w:pStyle w:val="ListBullet"/>
      </w:pPr>
      <w:r>
        <w:t>- Matrices</w:t>
      </w:r>
    </w:p>
    <w:p>
      <w:pPr>
        <w:pStyle w:val="ListBullet"/>
      </w:pPr>
      <w:r>
        <w:t>- Lists</w:t>
      </w:r>
    </w:p>
    <w:p>
      <w:pPr>
        <w:pStyle w:val="ListBullet"/>
      </w:pPr>
      <w:r>
        <w:t>- Data frames</w:t>
      </w:r>
    </w:p>
    <w:p>
      <w:pPr>
        <w:pStyle w:val="ListBullet"/>
      </w:pPr>
      <w:r>
        <w:t>- Factors</w:t>
      </w:r>
    </w:p>
    <w:p>
      <w:pPr>
        <w:pStyle w:val="ListBullet"/>
      </w:pPr>
      <w:r>
        <w:t>1.4 Importing and Exporting Data</w:t>
      </w:r>
    </w:p>
    <w:p>
      <w:pPr>
        <w:pStyle w:val="ListBullet"/>
      </w:pPr>
      <w:r>
        <w:t>- Reading CSV, Excel, and text files</w:t>
      </w:r>
    </w:p>
    <w:p>
      <w:pPr>
        <w:pStyle w:val="ListBullet"/>
      </w:pPr>
      <w:r>
        <w:t>- Writing data to files</w:t>
      </w:r>
    </w:p>
    <w:p>
      <w:pPr>
        <w:pStyle w:val="ListBullet"/>
      </w:pPr>
      <w:r>
        <w:t>- Reading from web APIs or clipboard</w:t>
      </w:r>
    </w:p>
    <w:p>
      <w:pPr>
        <w:pStyle w:val="ListBullet"/>
      </w:pPr>
      <w:r>
        <w:t>1.5 Data Manipulation Basics</w:t>
      </w:r>
    </w:p>
    <w:p>
      <w:pPr>
        <w:pStyle w:val="ListBullet"/>
      </w:pPr>
      <w:r>
        <w:t>- Indexing and subsetting</w:t>
      </w:r>
    </w:p>
    <w:p>
      <w:pPr>
        <w:pStyle w:val="ListBullet"/>
      </w:pPr>
      <w:r>
        <w:t>- Filtering and sorting</w:t>
      </w:r>
    </w:p>
    <w:p>
      <w:pPr>
        <w:pStyle w:val="ListBullet"/>
      </w:pPr>
      <w:r>
        <w:t>- Basic dplyr: filter(), select(), mutate(), arrange(), summarise(), group_by()</w:t>
      </w:r>
    </w:p>
    <w:p>
      <w:pPr>
        <w:pStyle w:val="Heading2"/>
      </w:pPr>
      <w:r>
        <w:t>Module 2: Intermediate R Programming</w:t>
      </w:r>
    </w:p>
    <w:p>
      <w:pPr>
        <w:pStyle w:val="ListBullet"/>
      </w:pPr>
      <w:r>
        <w:t>2.1 Data Wrangling with tidyverse</w:t>
      </w:r>
    </w:p>
    <w:p>
      <w:pPr>
        <w:pStyle w:val="ListBullet"/>
      </w:pPr>
      <w:r>
        <w:t>- Advanced dplyr</w:t>
      </w:r>
    </w:p>
    <w:p>
      <w:pPr>
        <w:pStyle w:val="ListBullet"/>
      </w:pPr>
      <w:r>
        <w:t>- Data tidying with tidyr: pivot_longer(), pivot_wider(), separate(), unite()</w:t>
      </w:r>
    </w:p>
    <w:p>
      <w:pPr>
        <w:pStyle w:val="ListBullet"/>
      </w:pPr>
      <w:r>
        <w:t>- String manipulation with stringr</w:t>
      </w:r>
    </w:p>
    <w:p>
      <w:pPr>
        <w:pStyle w:val="ListBullet"/>
      </w:pPr>
      <w:r>
        <w:t>- Working with dates and times (lubridate)</w:t>
      </w:r>
    </w:p>
    <w:p>
      <w:pPr>
        <w:pStyle w:val="ListBullet"/>
      </w:pPr>
      <w:r>
        <w:t>2.2 Data Cleaning and Preparation</w:t>
      </w:r>
    </w:p>
    <w:p>
      <w:pPr>
        <w:pStyle w:val="ListBullet"/>
      </w:pPr>
      <w:r>
        <w:t>- Identifying and handling missing values: is.na(), na.omit(), complete.cases()</w:t>
      </w:r>
    </w:p>
    <w:p>
      <w:pPr>
        <w:pStyle w:val="ListBullet"/>
      </w:pPr>
      <w:r>
        <w:t>- Imputation techniques (mean/median/mode, forward/backward fill)</w:t>
      </w:r>
    </w:p>
    <w:p>
      <w:pPr>
        <w:pStyle w:val="ListBullet"/>
      </w:pPr>
      <w:r>
        <w:t>- Outlier detection and treatment: boxplot, z-score, IQR method</w:t>
      </w:r>
    </w:p>
    <w:p>
      <w:pPr>
        <w:pStyle w:val="ListBullet"/>
      </w:pPr>
      <w:r>
        <w:t>- Data type corrections: as.numeric(), as.factor(), etc.</w:t>
      </w:r>
    </w:p>
    <w:p>
      <w:pPr>
        <w:pStyle w:val="ListBullet"/>
      </w:pPr>
      <w:r>
        <w:t>- Detecting and fixing data inconsistencies</w:t>
      </w:r>
    </w:p>
    <w:p>
      <w:pPr>
        <w:pStyle w:val="ListBullet"/>
      </w:pPr>
      <w:r>
        <w:t>- Duplicate handling: duplicated(), distinct()</w:t>
      </w:r>
    </w:p>
    <w:p>
      <w:pPr>
        <w:pStyle w:val="ListBullet"/>
      </w:pPr>
      <w:r>
        <w:t>- Standardizing names and values: janitor::clean_names(), rename(), rename_with()</w:t>
      </w:r>
    </w:p>
    <w:p>
      <w:pPr>
        <w:pStyle w:val="ListBullet"/>
      </w:pPr>
      <w:r>
        <w:t>- Combining and splitting columns: separate(), unite(), str_split()</w:t>
      </w:r>
    </w:p>
    <w:p>
      <w:pPr>
        <w:pStyle w:val="ListBullet"/>
      </w:pPr>
      <w:r>
        <w:t>2.3 Data Visualization with ggplot2</w:t>
      </w:r>
    </w:p>
    <w:p>
      <w:pPr>
        <w:pStyle w:val="ListBullet"/>
      </w:pPr>
      <w:r>
        <w:t>- Grammar of graphics</w:t>
      </w:r>
    </w:p>
    <w:p>
      <w:pPr>
        <w:pStyle w:val="ListBullet"/>
      </w:pPr>
      <w:r>
        <w:t>- Basic plots: bar, line, scatter, histogram, boxplot</w:t>
      </w:r>
    </w:p>
    <w:p>
      <w:pPr>
        <w:pStyle w:val="ListBullet"/>
      </w:pPr>
      <w:r>
        <w:t>- Aesthetic mappings, facets, themes</w:t>
      </w:r>
    </w:p>
    <w:p>
      <w:pPr>
        <w:pStyle w:val="ListBullet"/>
      </w:pPr>
      <w:r>
        <w:t>- Customizing plots (labels, legends, scales)</w:t>
      </w:r>
    </w:p>
    <w:p>
      <w:pPr>
        <w:pStyle w:val="ListBullet"/>
      </w:pPr>
      <w:r>
        <w:t>2.4 Programming Concepts</w:t>
      </w:r>
    </w:p>
    <w:p>
      <w:pPr>
        <w:pStyle w:val="ListBullet"/>
      </w:pPr>
      <w:r>
        <w:t>- Writing functions</w:t>
      </w:r>
    </w:p>
    <w:p>
      <w:pPr>
        <w:pStyle w:val="ListBullet"/>
      </w:pPr>
      <w:r>
        <w:t>- Conditional statements (if, else)</w:t>
      </w:r>
    </w:p>
    <w:p>
      <w:pPr>
        <w:pStyle w:val="ListBullet"/>
      </w:pPr>
      <w:r>
        <w:t>- Loops (for, while, repeat)</w:t>
      </w:r>
    </w:p>
    <w:p>
      <w:pPr>
        <w:pStyle w:val="ListBullet"/>
      </w:pPr>
      <w:r>
        <w:t>- Vectorized operations vs loops</w:t>
      </w:r>
    </w:p>
    <w:p>
      <w:pPr>
        <w:pStyle w:val="ListBullet"/>
      </w:pPr>
      <w:r>
        <w:t>- Apply family: lapply(), sapply(), tapply(), mapply()</w:t>
      </w:r>
    </w:p>
    <w:p>
      <w:pPr>
        <w:pStyle w:val="ListBullet"/>
      </w:pPr>
      <w:r>
        <w:t>2.5 Working with Categorical and Continuous Data</w:t>
      </w:r>
    </w:p>
    <w:p>
      <w:pPr>
        <w:pStyle w:val="ListBullet"/>
      </w:pPr>
      <w:r>
        <w:t>- Descriptive statistics</w:t>
      </w:r>
    </w:p>
    <w:p>
      <w:pPr>
        <w:pStyle w:val="ListBullet"/>
      </w:pPr>
      <w:r>
        <w:t>- Frequency tables</w:t>
      </w:r>
    </w:p>
    <w:p>
      <w:pPr>
        <w:pStyle w:val="ListBullet"/>
      </w:pPr>
      <w:r>
        <w:t>- Grouped summaries</w:t>
      </w:r>
    </w:p>
    <w:p>
      <w:pPr>
        <w:pStyle w:val="ListBullet"/>
      </w:pPr>
      <w:r>
        <w:t>- Cross-tabulation</w:t>
      </w:r>
    </w:p>
    <w:p>
      <w:pPr>
        <w:pStyle w:val="Heading2"/>
      </w:pPr>
      <w:r>
        <w:t>Module 3: Applied Statistics with R</w:t>
      </w:r>
    </w:p>
    <w:p>
      <w:pPr>
        <w:pStyle w:val="ListBullet"/>
      </w:pPr>
      <w:r>
        <w:t>3.1 Statistical Tests</w:t>
      </w:r>
    </w:p>
    <w:p>
      <w:pPr>
        <w:pStyle w:val="ListBullet"/>
      </w:pPr>
      <w:r>
        <w:t>- t-tests (one-sample, two-sample, paired)</w:t>
      </w:r>
    </w:p>
    <w:p>
      <w:pPr>
        <w:pStyle w:val="ListBullet"/>
      </w:pPr>
      <w:r>
        <w:t>- ANOVA</w:t>
      </w:r>
    </w:p>
    <w:p>
      <w:pPr>
        <w:pStyle w:val="ListBullet"/>
      </w:pPr>
      <w:r>
        <w:t>- Chi-square tests</w:t>
      </w:r>
    </w:p>
    <w:p>
      <w:pPr>
        <w:pStyle w:val="ListBullet"/>
      </w:pPr>
      <w:r>
        <w:t>- Correlation (Pearson, Spearman)</w:t>
      </w:r>
    </w:p>
    <w:p>
      <w:pPr>
        <w:pStyle w:val="ListBullet"/>
      </w:pPr>
      <w:r>
        <w:t>3.2 Regression Analysis</w:t>
      </w:r>
    </w:p>
    <w:p>
      <w:pPr>
        <w:pStyle w:val="ListBullet"/>
      </w:pPr>
      <w:r>
        <w:t>- Simple linear regression</w:t>
      </w:r>
    </w:p>
    <w:p>
      <w:pPr>
        <w:pStyle w:val="ListBullet"/>
      </w:pPr>
      <w:r>
        <w:t>- Multiple linear regression</w:t>
      </w:r>
    </w:p>
    <w:p>
      <w:pPr>
        <w:pStyle w:val="ListBullet"/>
      </w:pPr>
      <w:r>
        <w:t>- Logistic regression (binary)</w:t>
      </w:r>
    </w:p>
    <w:p>
      <w:pPr>
        <w:pStyle w:val="ListBullet"/>
      </w:pPr>
      <w:r>
        <w:t>- Model diagnostics and assumptions</w:t>
      </w:r>
    </w:p>
    <w:p>
      <w:pPr>
        <w:pStyle w:val="ListBullet"/>
      </w:pPr>
      <w:r>
        <w:t>3.3 Non-parametric Tests</w:t>
      </w:r>
    </w:p>
    <w:p>
      <w:pPr>
        <w:pStyle w:val="ListBullet"/>
      </w:pPr>
      <w:r>
        <w:t>- Wilcoxon test</w:t>
      </w:r>
    </w:p>
    <w:p>
      <w:pPr>
        <w:pStyle w:val="ListBullet"/>
      </w:pPr>
      <w:r>
        <w:t>- Kruskal-Wallis</w:t>
      </w:r>
    </w:p>
    <w:p>
      <w:pPr>
        <w:pStyle w:val="ListBullet"/>
      </w:pPr>
      <w:r>
        <w:t>- Mann-Whitney U test</w:t>
      </w:r>
    </w:p>
    <w:p>
      <w:pPr>
        <w:pStyle w:val="ListBullet"/>
      </w:pPr>
      <w:r>
        <w:t>3.4 Probability Distributions</w:t>
      </w:r>
    </w:p>
    <w:p>
      <w:pPr>
        <w:pStyle w:val="ListBullet"/>
      </w:pPr>
      <w:r>
        <w:t>- Normal, binomial, Poisson</w:t>
      </w:r>
    </w:p>
    <w:p>
      <w:pPr>
        <w:pStyle w:val="ListBullet"/>
      </w:pPr>
      <w:r>
        <w:t>- Generating random variables</w:t>
      </w:r>
    </w:p>
    <w:p>
      <w:pPr>
        <w:pStyle w:val="ListBullet"/>
      </w:pPr>
      <w:r>
        <w:t>- Distribution functions: dnorm(), pnorm(), rnorm(), etc.</w:t>
      </w:r>
    </w:p>
    <w:p>
      <w:pPr>
        <w:pStyle w:val="ListBullet"/>
      </w:pPr>
      <w:r>
        <w:t>- Simulation exercises</w:t>
      </w:r>
    </w:p>
    <w:p>
      <w:pPr>
        <w:pStyle w:val="ListBullet"/>
      </w:pPr>
      <w:r>
        <w:t>3.5 Sampling Techniques and Survey Analysis</w:t>
      </w:r>
    </w:p>
    <w:p>
      <w:pPr>
        <w:pStyle w:val="ListBullet"/>
      </w:pPr>
      <w:r>
        <w:t>- Simple random sampling</w:t>
      </w:r>
    </w:p>
    <w:p>
      <w:pPr>
        <w:pStyle w:val="ListBullet"/>
      </w:pPr>
      <w:r>
        <w:t>- Stratified sampling</w:t>
      </w:r>
    </w:p>
    <w:p>
      <w:pPr>
        <w:pStyle w:val="ListBullet"/>
      </w:pPr>
      <w:r>
        <w:t>- Cluster sampling</w:t>
      </w:r>
    </w:p>
    <w:p>
      <w:pPr>
        <w:pStyle w:val="ListBullet"/>
      </w:pPr>
      <w:r>
        <w:t>- Analyzing survey data with survey package</w:t>
      </w:r>
    </w:p>
    <w:p>
      <w:pPr>
        <w:pStyle w:val="Heading2"/>
      </w:pPr>
      <w:r>
        <w:t>Module 4: Advanced R for Data Science and Machine Learning</w:t>
      </w:r>
    </w:p>
    <w:p>
      <w:pPr>
        <w:pStyle w:val="ListBullet"/>
      </w:pPr>
      <w:r>
        <w:t>4.1 Advanced Data Manipulation</w:t>
      </w:r>
    </w:p>
    <w:p>
      <w:pPr>
        <w:pStyle w:val="ListBullet"/>
      </w:pPr>
      <w:r>
        <w:t>- Data reshaping</w:t>
      </w:r>
    </w:p>
    <w:p>
      <w:pPr>
        <w:pStyle w:val="ListBullet"/>
      </w:pPr>
      <w:r>
        <w:t>- Joins and merges</w:t>
      </w:r>
    </w:p>
    <w:p>
      <w:pPr>
        <w:pStyle w:val="ListBullet"/>
      </w:pPr>
      <w:r>
        <w:t>- Working with large datasets (data.table)</w:t>
      </w:r>
    </w:p>
    <w:p>
      <w:pPr>
        <w:pStyle w:val="ListBullet"/>
      </w:pPr>
      <w:r>
        <w:t>4.2 Advanced Visualization</w:t>
      </w:r>
    </w:p>
    <w:p>
      <w:pPr>
        <w:pStyle w:val="ListBullet"/>
      </w:pPr>
      <w:r>
        <w:t>- Interactive plots (plotly, shiny basics)</w:t>
      </w:r>
    </w:p>
    <w:p>
      <w:pPr>
        <w:pStyle w:val="ListBullet"/>
      </w:pPr>
      <w:r>
        <w:t>- Correlation plots, heatmaps</w:t>
      </w:r>
    </w:p>
    <w:p>
      <w:pPr>
        <w:pStyle w:val="ListBullet"/>
      </w:pPr>
      <w:r>
        <w:t>- Visualizing model outputs</w:t>
      </w:r>
    </w:p>
    <w:p>
      <w:pPr>
        <w:pStyle w:val="ListBullet"/>
      </w:pPr>
      <w:r>
        <w:t>4.3 Statistical Modeling and Inference</w:t>
      </w:r>
    </w:p>
    <w:p>
      <w:pPr>
        <w:pStyle w:val="ListBullet"/>
      </w:pPr>
      <w:r>
        <w:t>- Model selection and stepwise regression</w:t>
      </w:r>
    </w:p>
    <w:p>
      <w:pPr>
        <w:pStyle w:val="ListBullet"/>
      </w:pPr>
      <w:r>
        <w:t>- Cross-validation</w:t>
      </w:r>
    </w:p>
    <w:p>
      <w:pPr>
        <w:pStyle w:val="ListBullet"/>
      </w:pPr>
      <w:r>
        <w:t>- Generalized linear models (Poisson, multinomial logistic)</w:t>
      </w:r>
    </w:p>
    <w:p>
      <w:pPr>
        <w:pStyle w:val="ListBullet"/>
      </w:pPr>
      <w:r>
        <w:t>4.4 Machine Learning with R</w:t>
      </w:r>
    </w:p>
    <w:p>
      <w:pPr>
        <w:pStyle w:val="ListBullet"/>
      </w:pPr>
      <w:r>
        <w:t>- Supervised Learning: Linear/Logistic Regression, Decision Trees, Random Forests</w:t>
      </w:r>
    </w:p>
    <w:p>
      <w:pPr>
        <w:pStyle w:val="ListBullet"/>
      </w:pPr>
      <w:r>
        <w:t>- Unsupervised Learning: K-means, Hierarchical Clustering, PCA</w:t>
      </w:r>
    </w:p>
    <w:p>
      <w:pPr>
        <w:pStyle w:val="ListBullet"/>
      </w:pPr>
      <w:r>
        <w:t>- Model evaluation: Confusion matrix, ROC-AUC</w:t>
      </w:r>
    </w:p>
    <w:p>
      <w:pPr>
        <w:pStyle w:val="ListBullet"/>
      </w:pPr>
      <w:r>
        <w:t>- ML packages: caret, mlr3, randomForest</w:t>
      </w:r>
    </w:p>
    <w:p>
      <w:pPr>
        <w:pStyle w:val="ListBullet"/>
      </w:pPr>
      <w:r>
        <w:t>4.5 Report Automation and Reproducibility</w:t>
      </w:r>
    </w:p>
    <w:p>
      <w:pPr>
        <w:pStyle w:val="ListBullet"/>
      </w:pPr>
      <w:r>
        <w:t>- RMarkdown for dynamic reports</w:t>
      </w:r>
    </w:p>
    <w:p>
      <w:pPr>
        <w:pStyle w:val="ListBullet"/>
      </w:pPr>
      <w:r>
        <w:t>- Creating reproducible research documents</w:t>
      </w:r>
    </w:p>
    <w:p>
      <w:pPr>
        <w:pStyle w:val="ListBullet"/>
      </w:pPr>
      <w:r>
        <w:t>- Knitting to PDF, HTML, and Word</w:t>
      </w:r>
    </w:p>
    <w:p>
      <w:pPr>
        <w:pStyle w:val="Heading2"/>
      </w:pPr>
      <w:r>
        <w:t>Capstone Projects &amp; Practice</w:t>
      </w:r>
    </w:p>
    <w:p>
      <w:pPr>
        <w:pStyle w:val="ListBullet"/>
      </w:pPr>
      <w:r>
        <w:t>- Statistical data analysis project (e.g., student performance, social survey)</w:t>
      </w:r>
    </w:p>
    <w:p>
      <w:pPr>
        <w:pStyle w:val="ListBullet"/>
      </w:pPr>
      <w:r>
        <w:t>- Machine learning model (e.g., predict customer churn or classify emails)</w:t>
      </w:r>
    </w:p>
    <w:p>
      <w:pPr>
        <w:pStyle w:val="ListBullet"/>
      </w:pPr>
      <w:r>
        <w:t>- Shiny dashboard for interactive visualization</w:t>
      </w:r>
    </w:p>
    <w:p>
      <w:pPr>
        <w:pStyle w:val="ListBullet"/>
      </w:pPr>
      <w:r>
        <w:t>- Data storytelling using RMarkdown and ggplot2</w:t>
      </w:r>
    </w:p>
    <w:p>
      <w:pPr>
        <w:pStyle w:val="Heading2"/>
      </w:pPr>
      <w:r>
        <w:t>Tools &amp; Libraries</w:t>
      </w:r>
    </w:p>
    <w:p>
      <w:pPr>
        <w:pStyle w:val="ListBullet"/>
      </w:pPr>
      <w:r>
        <w:t>- Core: tidyverse, ggplot2, dplyr, readr, lubridate</w:t>
      </w:r>
    </w:p>
    <w:p>
      <w:pPr>
        <w:pStyle w:val="ListBullet"/>
      </w:pPr>
      <w:r>
        <w:t>- Statistical Analysis: car, MASS, lmtest, psych, survey</w:t>
      </w:r>
    </w:p>
    <w:p>
      <w:pPr>
        <w:pStyle w:val="ListBullet"/>
      </w:pPr>
      <w:r>
        <w:t>- ML: caret, randomForest, e1071, xgboost, mlr3</w:t>
      </w:r>
    </w:p>
    <w:p>
      <w:pPr>
        <w:pStyle w:val="ListBullet"/>
      </w:pPr>
      <w:r>
        <w:t>- Reporting: knitr, rmarkdown, shiny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